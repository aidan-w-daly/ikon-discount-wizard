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Hello Aidan Daly,</w:t>
        <w:br/>
        <w:br/>
        <w:t xml:space="preserve">As a current student, you are eligible to receive a special college discount on the Ikon Pass. You can choose one of the following: </w:t>
        <w:br/>
      </w:r>
    </w:p>
    <w:p>
      <w:pPr>
        <w:pStyle w:val="ListBullet"/>
      </w:pPr>
      <w:r>
        <w:t>Ikon Pass = $959</w:t>
      </w:r>
    </w:p>
    <w:p>
      <w:pPr>
        <w:pStyle w:val="ListBullet"/>
      </w:pPr>
      <w:r>
        <w:t>Ikon Base Plus Pass = $889</w:t>
      </w:r>
    </w:p>
    <w:p>
      <w:pPr>
        <w:pStyle w:val="ListBullet"/>
      </w:pPr>
      <w:r>
        <w:t>Ikon Base Pass = $639</w:t>
        <w:br/>
      </w:r>
    </w:p>
    <w:p>
      <w:r>
        <w:rPr>
          <w:i/>
        </w:rPr>
        <w:t xml:space="preserve">Prices are valid through mid-spring and will increase. The official price change date has not been set yet. </w:t>
        <w:br/>
      </w:r>
    </w:p>
    <w:p>
      <w:r>
        <w:t xml:space="preserve">Please head to </w:t>
      </w:r>
      <w:hyperlink r:id="rId9">
        <w:r>
          <w:rPr>
            <w:color w:val="0000EE"/>
            <w:u w:val="single"/>
          </w:rPr>
          <w:t>IkonPass.com</w:t>
        </w:r>
      </w:hyperlink>
      <w:r>
        <w:t xml:space="preserve"> and select the type of pass you want to purchase. Then proceed to </w:t>
      </w:r>
      <w:r>
        <w:rPr>
          <w:b/>
        </w:rPr>
        <w:t>VIEW CART</w:t>
      </w:r>
      <w:r>
        <w:t xml:space="preserve">. Next, on the </w:t>
      </w:r>
      <w:r>
        <w:rPr>
          <w:b/>
        </w:rPr>
        <w:t>YOUR CART</w:t>
      </w:r>
      <w:r>
        <w:t xml:space="preserve"> screen, you can select pass insurance here and add the promo code. Click on the </w:t>
      </w:r>
      <w:r>
        <w:rPr>
          <w:b/>
        </w:rPr>
        <w:t>ADD PROMO CODE</w:t>
      </w:r>
      <w:r>
        <w:t xml:space="preserve"> box to enter your code below. </w:t>
        <w:br/>
        <w:br/>
      </w:r>
      <w:r>
        <w:rPr>
          <w:b/>
        </w:rPr>
        <w:t>Your promo code is:</w:t>
      </w:r>
      <w:r>
        <w:t xml:space="preserve"> x1x1x1x1x1x1</w:t>
        <w:br/>
      </w:r>
      <w:r>
        <w:rPr>
          <w:i/>
        </w:rPr>
        <w:t>This code is registered to your name only. Should it be redeemed by a different person – that pass may be voided pending on student verification.</w:t>
        <w:br/>
        <w:br/>
      </w:r>
      <w:r>
        <w:t xml:space="preserve">When using the promo code: </w:t>
      </w:r>
    </w:p>
    <w:p>
      <w:pPr>
        <w:pStyle w:val="ListBullet"/>
      </w:pPr>
      <w:r>
        <w:tab/>
        <w:t xml:space="preserve">The website will automatically enter the code in all capital letters. It is not case sensitive. </w:t>
      </w:r>
    </w:p>
    <w:p>
      <w:pPr>
        <w:pStyle w:val="ListBullet"/>
      </w:pPr>
      <w:r>
        <w:tab/>
        <w:t>Any 0’s in a code are zeros. There are no capital letter O’s in any code.</w:t>
      </w:r>
    </w:p>
    <w:p>
      <w:pPr>
        <w:pStyle w:val="ListBullet"/>
      </w:pPr>
      <w:r>
        <w:tab/>
        <w:t xml:space="preserve">This is a unique, single use promo code. Once it is used in a transaction, it is no longer active. </w:t>
      </w:r>
    </w:p>
    <w:p>
      <w:pPr>
        <w:pStyle w:val="ListBullet"/>
      </w:pPr>
      <w:r>
        <w:tab/>
        <w:t xml:space="preserve">This promo code is registered in your name and cannot be shared with anyone else. </w:t>
      </w:r>
    </w:p>
    <w:p>
      <w:pPr>
        <w:pStyle w:val="ListBullet"/>
      </w:pPr>
      <w:r>
        <w:rPr>
          <w:highlight w:val="yellow"/>
        </w:rPr>
        <w:tab/>
        <w:t>Deadline to use the code is November 30th, 2024.</w:t>
      </w:r>
    </w:p>
    <w:p>
      <w:r>
        <w:br/>
        <w:t xml:space="preserve">After applying the promo code, please click through the remaining steps to complete your transaction. If you have any Deferral credits from the 23/24 season, those can be applied to your purchase with the promo code for even bigger savings. Any credit will automatically be applied to your purchase when you get to the ASSIGN PASS HOLDER screen.  </w:t>
        <w:br/>
      </w:r>
    </w:p>
    <w:p>
      <w:r>
        <w:t xml:space="preserve">If you have any issues with your promo code or Ikonpass.com account, you can email </w:t>
      </w:r>
      <w:hyperlink r:id="rId10">
        <w:r>
          <w:rPr>
            <w:color w:val="0000EE"/>
            <w:u w:val="single"/>
          </w:rPr>
          <w:t>college@alterramtnco.com</w:t>
        </w:r>
      </w:hyperlink>
      <w:r>
        <w:t xml:space="preserve"> and the Ikon Pass College Sales Team can help you.  </w:t>
      </w:r>
    </w:p>
    <w:p>
      <w:r>
        <w:br/>
        <w:br/>
        <w:t>Thank you!</w:t>
        <w:br/>
        <w:br/>
        <w:br/>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0" w:line="240"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konpass.com/" TargetMode="External"/><Relationship Id="rId10" Type="http://schemas.openxmlformats.org/officeDocument/2006/relationships/hyperlink" Target="mailto:college@alterramtn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